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27</w:t>
        <w:br/>
        <w:t xml:space="preserve"> ﺰﻟﺰﺘﯩﮐ </w:t>
        <w:br/>
        <w:t xml:space="preserve"> </w:t>
        <w:br/>
        <w:t xml:space="preserve">  ﺰﻟﺰﺘﯩﮐ ﯼﺍ ﯼﺰﺑ ﺙﺭﺍ ﺭﺍﺪﻣﻭﺍ :</w:t>
        <w:br/>
        <w:t xml:space="preserve"> </w:t>
        <w:br/>
        <w:t xml:space="preserve"> : ﺰﻟﺰﺘﯩﮐ ﯽﻓﺰﻌﻣ</w:t>
        <w:br/>
        <w:t>ﻂﻄﺷﻭ ﻅﺍ  ﻪﯾ ﺐﻄﺛ ؿﻂﻗ ﯼﺎﺴﺸﺛﺍ ﺽﺯ .ﺲﻄﯾ ﯼ ﺽﺎﻄﻟ  protected/controllers ﺬﺒﻗ ﺽﺯ ﺏ ﻂﻄﺷﻭ ﯽﺒﻓ</w:t>
        <w:br/>
        <w:t>ﺙ ﻂﻬﺣ ﺏ ﻪﯾ ﯼﺎﺿﺍﺯ ﻂﻄﺷﻭ ﻁ .ﺰﻗ ﯼ ﺎﻃػﺍ ؽﺫؾ  ﺵﺬﺑؾ  yiiBase.php ﯽﺒﻓ ﯽﻘﯾ Bootstrap ﻅؾﺱ</w:t>
        <w:br/>
        <w:t>ﻂﺜﻀﺑﻭ ﯽﺒﺷؾﺍﺬﺿﺯ ؼﺏؾﺍ ﻂﺛ ﻭ ﺲﻘﺒﺛ ﯼ ﺏ ﻙﻭﺍ ﻅﺍ ﯼﺯﺎﺴﻘﺳ ﺐﻗ ﻂﻄﺷﻭ .ﺲﻘﺒﺛ ﯼ  ControllerID ﺐﯾ ﺰﻄﻓ</w:t>
        <w:br/>
        <w:t xml:space="preserve"> ﯼ ﺰﯿﻄﯿﺳ ﺎﺿ ﺐﯾ  ﺏ ﺱ ﯽﺛ ﺯﺍﺯ ﺐﯿﻃػ ،ﺏ ﻙﻭﺍ ﻚﯿﻄﻌﺿﺍ ﻂﻄﺷﻭ .ﺱﺯ ﯼ ﺏؼﺍ ﺎﺿ ﯽﻨﺑﺫ ﺾﺑﻭ</w:t>
        <w:br/>
        <w:t>ﺽﺯ ﻂﺜﻀﺑﻭ.ﺰﻜﯾ ؿﻂﻗ  action ﻭ ﺐﺛ ﺲﺷ ﯼﺍ ﺐﺸﺣ ﻭ ﺯؾﺍ ﻂﻄﺷﻭ ﺽﺯ ﺯػ ﺲﺷ ـﻟﺍ ﺽﺯ   Action .ﺱﻭ</w:t>
        <w:br/>
        <w:t xml:space="preserve"> ﻅ ﺱﻭ ﯼ ﻁﻮﺷ ﺎﺿ :  action ﻭ ﻒﯿﺑ ﯼﺍﺫﺎﻄﻓ</w:t>
        <w:br/>
        <w:t xml:space="preserve"> www.hostname.com/index.php?r=site/view  CComponent</w:t>
        <w:br/>
        <w:t xml:space="preserve"> CBaseController</w:t>
        <w:br/>
        <w:t xml:space="preserve"> CWidget CController</w:t>
        <w:br/>
        <w:t xml:space="preserve">  Controller</w:t>
        <w:br/>
        <w:t xml:space="preserve"> (components Folder)</w:t>
        <w:br/>
        <w:t xml:space="preserve"> SiteController</w:t>
        <w:br/>
        <w:t xml:space="preserve">  ((controllers Folder 28</w:t>
        <w:br/>
        <w:t xml:space="preserve">ﻭ ﻭ ﺯؾﺍ  actionView ﻥﺍ ﺽﺯ ﺲﺷ ﺏ ﯼ ﺲﻜﯾ ﯼﺍﺫﺎﻄﻓ  view  ﻙﻭﺍ  site  ﯼﺍ ﺽﺯ ﻂﻄﺷﻭ ﺐﻇ </w:t>
        <w:br/>
        <w:t>ػﺵ ﺎﺿ ﯽﺒﻓ ﺏ ﺐﯿﻤﺷؿ ﻂﺜﻀﺑﻭ ﻭ ﺎﻄﯿﻇ .ﺰﻗ ﯼ ﻊﯾ ﺰﯾﺍ ﻒﯾﺎﻌﻓﺍ ﺾﻔﺒﺛ ﯼﺍ  ﺯﺰﻃ ﯼ ﻁﻮﺷ ﺁ  action</w:t>
        <w:br/>
        <w:t xml:space="preserve"> : ﺲﯿﺳػ ﻙﻭﺍ ﻪﯾ ﻒﯿﻄﻘﺳ ﺡ .ﺰﻗ ﯼ</w:t>
        <w:br/>
        <w:t xml:space="preserve"> </w:t>
        <w:br/>
        <w:t xml:space="preserve">  class UpdateAction extends CAction</w:t>
        <w:br/>
        <w:t xml:space="preserve"> {</w:t>
        <w:br/>
        <w:t xml:space="preserve">      public function run()</w:t>
        <w:br/>
        <w:t xml:space="preserve">     {</w:t>
        <w:br/>
        <w:t xml:space="preserve">          // place the action logic here</w:t>
        <w:br/>
        <w:t xml:space="preserve"> {    </w:t>
        <w:br/>
        <w:t xml:space="preserve"> {</w:t>
        <w:br/>
        <w:t xml:space="preserve"> </w:t>
        <w:br/>
        <w:t xml:space="preserve"> </w:t>
        <w:br/>
        <w:t xml:space="preserve">ﻅؾﺱ ﺏﺁ ﺽﺎﺴﻣ  ﺲﻘﺒﺛ ﯼ ﺾﺑﻭ ﺯﺫ ﺐﻄﺷﺎﻀﺑﺩ ﯼﺍ ﻭ ﺲﻘﺒﺛ ﺶﻗﺍﺯ  ﺎﺿ ﯽﯿﺒﻄﺷﺎﻀﺑﺩ ﺱﺎﺳ ﯼ ﻙﻭﺍ </w:t>
        <w:br/>
        <w:t xml:space="preserve"> ﺲﻗ ﯼ ﺰﻔﺒﯿﺿﺯ ﻂﺜﻀﺑﻭ ﻅﺍ. GET_$</w:t>
        <w:br/>
        <w:t xml:space="preserve"> </w:t>
        <w:br/>
        <w:t xml:space="preserve"> ﻪﻄﮐﺍ ﺭﺎﮐﺪﺧ ﯼﺍﺰﺘﻣﺍﺭﺎﭘ</w:t>
        <w:br/>
        <w:t>ﻂﺜﻀﺑﻭ ﻅﺍ  GET_$ ﺏﺩ ﺱﺎﺳ ﯼ ﻙﻭﺍ ﺲﺷ ﻪﯾ ﻚﯿﻄﻋ ﻅﺍ ﺎﺿ ﺏﺁ ﻂﯾﺰﺒﻣ ﻭ ﺯ ﻒﯿﻄﻘﺳ ﺁ ﯼﺎﻄﺛ ﺎﺿ ﯽﯿﺒﺷﺎﺿ</w:t>
        <w:br/>
        <w:t>ﺰﺑؼﯼﺍ  create ﺏ ﺐﺛ ﻙﻭﺍ ﻪﯾ ﻁﺍ ﯽﯿﺑ ﺰﺒﻔﺷؾﺍ ﺾﺑﻭﺯﺫ ﺐﻄﺷﺎﻀﺑﺩ ﻅﺍ ﯼﺍﺭ ﻭ ﯽﺸﺒﺣ ﺽﺯ.ﺲﯿﺑ ﺰﻔﺒﯿﺿﺯ</w:t>
        <w:br/>
        <w:t>ﻭ ﺲﻘﺒﺛ  category   language ﻂﺷﺎﻀﺑﺩ ﺯ ﯼﺎﺿﺍﺯ  ﺲﻘﺒﺛ ﺲﻗ ﻒﯿﻄﻘﺳ  PostController ﻂﻄﺷﻭ ﺽﺯ ﻭ ﯽﯿﺑ</w:t>
        <w:br/>
        <w:t xml:space="preserve"> : ﺰﻗﺍﺯ ﯼﺍﺫ ﺎﺿ ﻂﯿﻇ ﯽﻟﺎﻋ ﯼؿﯼ ﺱﻭ ﺰﻄﯿﺛ ﯼﺰﺿ ﻅﺍ ﺎﺿ ﺏﺁ ﻂﯾﺰﺒﻣ</w:t>
        <w:br/>
        <w:t xml:space="preserve">  class PostController extends CController</w:t>
        <w:br/>
        <w:t xml:space="preserve"> {</w:t>
        <w:br/>
        <w:t xml:space="preserve">     public function actionCreate ()</w:t>
        <w:br/>
        <w:t xml:space="preserve">     {</w:t>
        <w:br/>
        <w:t xml:space="preserve">          if(isset($_GET['category']))</w:t>
        <w:br/>
        <w:t xml:space="preserve">              $category=(int)$_GET['category'];</w:t>
        <w:br/>
        <w:t xml:space="preserve">         el se</w:t>
        <w:br/>
        <w:t xml:space="preserve">              throw new CHttpException(404,'invalid request');</w:t>
        <w:br/>
        <w:t xml:space="preserve"> </w:t>
        <w:br/>
        <w:t xml:space="preserve">          if(isset($_GET['language']))</w:t>
        <w:br/>
        <w:t xml:space="preserve">              $language=$_GET['language'];</w:t>
        <w:br/>
        <w:t xml:space="preserve">          else</w:t>
        <w:br/>
        <w:t xml:space="preserve">              $language='en';</w:t>
        <w:br/>
        <w:t xml:space="preserve"> </w:t>
        <w:br/>
        <w:t xml:space="preserve">  ...         // ... fun code starts here 29</w:t>
        <w:br/>
        <w:t xml:space="preserve"> {     </w:t>
        <w:br/>
        <w:t xml:space="preserve"> {</w:t>
        <w:br/>
        <w:t xml:space="preserve"> ﺎﻀﺑﺩ ﻅﺍ ﺰﺒﻔﺷؾﺍ ﺐﺛ ﺐﺣ ﺰﺑؾ ﯼؿﯼ ﺱﻭ ﯼﺎﺿﺍﺯ ﻭ .ﯽﯿﺑ ﯼ ﻒﯿﻄﻘﺳ ﺎﺿ ﻂﻄﺷﻭ ﯼ ﺍﺰﺳؼ ﺾﺑﻭﺯﺫ ﯽﺒﻄﺷ</w:t>
        <w:br/>
        <w:t xml:space="preserve">  ﻂﯿﻇ ﻰﻗ ﺙ .ﺲﻘﺒﺛ ﯼ</w:t>
        <w:br/>
        <w:t xml:space="preserve">  class PostController extends CController</w:t>
        <w:br/>
        <w:t xml:space="preserve"> {</w:t>
        <w:br/>
        <w:t xml:space="preserve">  public function actionCreate($category, $language='en')</w:t>
        <w:br/>
        <w:t xml:space="preserve">     {</w:t>
        <w:br/>
        <w:t xml:space="preserve">          $category=(int)$category;</w:t>
        <w:br/>
        <w:t xml:space="preserve"> </w:t>
        <w:br/>
        <w:t xml:space="preserve">  ...         // ... fun cod e starts here</w:t>
        <w:br/>
        <w:t xml:space="preserve"> {    </w:t>
        <w:br/>
        <w:t xml:space="preserve"> {</w:t>
        <w:br/>
        <w:t xml:space="preserve"> </w:t>
        <w:br/>
        <w:t xml:space="preserve">ﻝﺎﺒﺛ ﺱﻭ ﯼﺎﻄﺛ ﺲﻘﺒﺛ ﺶﻗﺍﺯ ﻚﺜﺒﻐﺳ ﺱﻭ ﯼ ﺰﺿﺍ ﻂﺜﻀﺑﻭ ﻭ ﯽﻌﯿﭼ ﺁ ﺐﺛ ﺐﻤﯿﻟﺯ ﺲﯿﺒﺛ ﺏﺁ ﺏ  ﺐﻄﺷﺎﻀﺑﺩ ﺯﺎﺴﻘﺳ </w:t>
        <w:br/>
        <w:t xml:space="preserve"> :ﺯؾﺍ ﺞﻟ ﺚﺒﻟ ﻂﯿﻇ ﺱﻭ ﻅ ﯽﺷؾﺍﺬﺿﺯ</w:t>
        <w:br/>
        <w:t xml:space="preserve">  www.hostname.com/index.php?r=Post/categoory=1&amp;language=fa</w:t>
        <w:br/>
        <w:t xml:space="preserve">ﺦﺿ   400ﯽﺒﻏﺫ ﻪﯾ ﺲﯨ ﯽﻄﯾﺩ ﺍ ﯼﺍ ﺞﻟ ﺰﺿ ﯽﺑﺍ ﺐﯾ ﺍ ﯼﺍ ﻅﺍ ﻭ ﺲﺴﺛ ﯽﺷؾﺍﺬﺿﺯ ﻂﺜﻀﺑﻭ ﻁﺍ </w:t>
        <w:br/>
        <w:t>ﯼﺍ ﻂﺜﻀﺑﻭ ﻭ ﯽﺴﻀﻧ ﺽﺯ   'language='en $ﺯؾﺍ ﻮﻄﻓ ﻒﯾﺩ ﺽﺎﺴﻣ ﻪﯾ ﯼﺎﺿﺍﺯ ﻝﺎﺒﺛ   language ﻂﺷﺎﻀﺑﺩ .ﺱﺯ ﯼ</w:t>
        <w:br/>
        <w:t xml:space="preserve">  ﭺ ﺏﺍ .ﺰﻗ ﯼ ﺶﻔﻃ ﻁؾ ﺽﺯ ﺁ ﯼﺎﻄﺛ ﻮﻄﻓ ﻒﯾﺩ ﺽﺎﺴﻣ  ﺱﺯ ﯼ ﺦﺿ ﯽﯿﺒﻏﺫ ﺲﯨ ﺏؾﺽﺍ ﺎﺿ ﻂﺷﺎﻀﺑﺩ</w:t>
        <w:br/>
        <w:t xml:space="preserve"> ﺲﻗ ﺱﺍﺫ ﺐﻏﺫ ﻆﻄﺛ ﺾﻔﺒﺛ ﺲﻘﺒﺟ ﺁ ﺽﺯ. category ﻂﺷﺎﻀﺑﺩ ﻭ ﯽﺷؾﺍﺬﺿﺯ ﺰﺿﺎﺳ ﻮﻄﻓ ﻒﯾﺩ ﺽﺎﺴﻣ  category</w:t>
        <w:br/>
        <w:t xml:space="preserve">  class PostController extends CController</w:t>
        <w:br/>
        <w:t xml:space="preserve"> {</w:t>
        <w:br/>
        <w:t xml:space="preserve"> public function actionCreate(array $categories )</w:t>
        <w:br/>
        <w:t xml:space="preserve">     {</w:t>
        <w:br/>
        <w:t xml:space="preserve">          // Yii will make sure $categories be an array</w:t>
        <w:br/>
        <w:t xml:space="preserve"> {    </w:t>
        <w:br/>
        <w:t xml:space="preserve"> {</w:t>
        <w:br/>
        <w:t xml:space="preserve">ﻪﯾ ﻭ ﺱﻭ ﺾﺑﻭ  ['GET['categories_$  ﺐﺛ ﺱﺎﺳ ﯼ ﻂﺜﻀﺑﻭﺰﻗ ﺶﻗ ﺲﯿﺒﺛ.  array ﯽﺴﯾﻭ ﻭ ﺰﺒﺣ ﯼﺍ ﺽﺯ </w:t>
        <w:br/>
        <w:t xml:space="preserve"> .ﺯ ﺰﺒﻔﺷؾﺍ ﯼﺎﺿﺁ ﺁ ﻂﻨﺒﻓ ﻅﺍ  ﺰﻃﻭ ﯽﺴﺠﺳ ﯼﺎﺿﺁ ﻪﯾ ﺙ ﺎﺿ ﺁ ﺎﺸﯾ ﯼ ﺯؾﺍ ﯼﺰﺒﻓ ﺶﻘﺿ</w:t>
        <w:br/>
        <w:t xml:space="preserve"> ﺱﺯ ﯼ ﺏؼﺍ ﺎﺿ ﻂﯿﻇ ﯽﺒﻀﺑﻭ ﻅﺍ ﯽﯩﯾ ﻂﻄﺷﻭ ،ﺱﻭ ﯼ ﺯؾﺍﺬﺿﺯ ﺎﺿ : XYZ ﺶﻟ ﻅ ﻙﻭﺍ ﻪﯾ ﻂﺜﻀﺑﻭ ﻭ ﯼ</w:t>
        <w:br/>
        <w:t xml:space="preserve"> .ﺱﻭ ﯼ ﯼﺍﺫﺎﻄﻓ ﺯػ ﺮﻀﻧ ﺽﺯ ﺎﺿ actionXYZ ﺲﺷ ﻰﯾﺍ ﯽﻘﯾ :  Method-based action91 </w:t>
        <w:br/>
        <w:t xml:space="preserve"> Class-based action  : ؼﻝﺍﻭ ﻅﺍ  ﻪﯾ ﻰﯾﺍ ﯽﻘﯾ XYZ  ﺽﺯ ؼﻝﺍﻭ ﺰﺛ ﺯػ ﺮﻀﻧ ﺽﺯ ﺎﺿ action class </w:t>
        <w:br/>
        <w:t xml:space="preserve">map  ﺱﻭ ﯼ  ﯼﺍﺫﺎﻄﻓﺎﺿ ﻙﻭﺍ ؽﺫؾ  .ﺱﻭ ﯼ ﺰﺑؼﯼﺍ. </w:t>
        <w:br/>
        <w:t xml:space="preserve">Call  missingAction  : 404 ﯽﺒﻏﺫ ﻪﯾ ﻮﻄﻓ ﻒﯾﺩ ﺾﻋ ﺙ ﻰﯾﺍ ﯽﻘﯾ HTTP .ﺱﻭ ﯼ ﺲﯿﺳ ﺎﺿ </w:t>
        <w:br/>
        <w:t>ﻙﻭﺍ ﺲﺳ ﺯؾﺍﺬﺿﺯ ﺎﺿ ﯽﻫﺮﻛ ﻙﻭﺍ ﭻﯾ ﻂﺜﻀﺑﻭ ﻁﺍ defaultAction .ﺲﻗ ﺱﺍﺫ ﺎﻃػﺍ defaultAction  ﺙ ﺎﺿ</w:t>
        <w:br/>
        <w:t xml:space="preserve">.ﺯ ﯽﯿﻘﺳ ﻂﻄﺷﻭ ؼﻝﺍﻭ ﯼﺎﺴﺸﺛﺍ ﺽﺯ ﺎﺳ ﯼ ﻂﯿﻐﺷ ﻪﯾ ﺎﻓ </w:t>
        <w:br/>
        <w:t xml:space="preserve">.ﺱﻭ ﺎﻃػﺍ ﺎﺿ ﯽﯿﺒﻄﺸﯿﻓ ﻙﻭﺍ ﻪﯾ ﯼﺎﻃػﺍ ﻅﺍ ﺲﻘﺛ ﺐﯾ  ﺞﻟ ﺱﺍﺮﺛ ﻭ ﺯؾﺍ ﻯ ﻂﻄﺷﻭ </w:t>
        <w:br/>
        <w:t xml:space="preserve"> </w:t>
        <w:br/>
        <w:t xml:space="preserve">: ﺰﻟﺰﺘﯩﮐ ﺭﺩ ﻒﯾﺰﻌﺗ ﻞﺑﺎﻗ ﯽﻤﻤﻋ ﯼﺍﺰﺘﻣﺍﺭﺎﭘ </w:t>
        <w:br/>
        <w:t xml:space="preserve">ﺖﺒﻟ ﻒﯿﻄﻘﺳ :  public $layout </w:t>
        <w:br/>
        <w:t xml:space="preserve">ﺎﺿ ﻂﻄﺷﻭ ﯼﺍ ﺽﺯ ﺰﺒﻔﺷؾﺍ ﺰﺿ ﯽﺒﯾ ﺽﺯ ﺰﺒﻔﺷؾﺍ ﯼﺎﻄﺛ ﻮﻄﻓ ﻒﯾﺩ ﺖﺒﻟ ﺎﺳ ﯼ  ﺾﻋ ﺙ ﻭ ﺯ ﯽﯿﻘﺳ </w:t>
        <w:br/>
        <w:t xml:space="preserve">ﻮﻄﻓ ﻒﯾﺩ main  ﺁ ﺽﺎﺴﻣ ﻁﺍ .ﺲﻘﺒﺛ ﯼ false  : ﺐﻇ .ﺰﻗ ﯼ ﺰﺒﻔﺷؾﺍ ﯽﺠﺒﻟ ﭻﯾ ﺰﻗ ﻒﯿﻄﻘﺳ </w:t>
        <w:br/>
        <w:t xml:space="preserve">public $layout='// layouts/mylayout ; </w:t>
        <w:br/>
        <w:t xml:space="preserve"> ﺾﺷؾﺯ ﻅﺍ ﺖﺒﻟ ﯽﯿﻘﺳ ﯼﺎﻄﺛ ﺎﺳ ﯼ ﺲﻘﺒﺛ ﺶﻗﺍﺯ ﺽﺎﻄﻟ ﻎﺑ ﻪﯾ ﺽﺯ ﻂﻄﺷﻭ ﻁﺍ CWebModule::layout </w:t>
        <w:br/>
        <w:t xml:space="preserve">module layout .ﺰﻗ ﯼ ﺰﺒﻔﺷؾﺍ  </w:t>
        <w:br/>
        <w:t xml:space="preserve">ﻮﻄﻓ ﻒﯾﺩ ﻙﻭﺍ ﻒﯿﻄﻘﺳ :   public $defaultAction='index' </w:t>
        <w:br/>
        <w:t xml:space="preserve"> ﺰﻛ ﻡﺮﻛ ﻙﻭﺍ ﻂﺜﻀﺑﻭ ﺯؾﺍﺬﺿﺯ ،ﺽﺯ ﻁﺍ ﺮﻀﻬﯾﺍ ﺽﺯ .ﺰﻗ ﯼ ﻡﺮﻛ ﺎﻃػﺍ ﯼﺎﻄﺛ ﻮﻄﻓ ﻒﯾﺩ ﻙﻭﺍ</w:t>
        <w:br/>
        <w:t>ﺁ ﺽﺎﺴﻣ ﺎﺴﺸﺛﺍ ﻅﺍ ﺶﺟﺍ .ﺰﻗ ﯼ ﺎﻃػﺍ ﻮﻄﻓ ﻒﯾﺩ ﻙﻭﺍ ﯼﺍ 'index'  ﻙﻭﺍ ﯼﺎﻃػﺍ ﺾﻔﺒﺛ ﺵؾﺍ actionIndex  ﯼ</w:t>
        <w:br/>
        <w:t xml:space="preserve">ﺐﻇ.ﺰﻗ : </w:t>
        <w:br/>
        <w:t xml:space="preserve">public $defaultAction= 'myAction' ; </w:t>
        <w:br/>
        <w:t xml:space="preserve"> </w:t>
        <w:br/>
        <w:t xml:space="preserve"> : ﺰﻟﺰﺘﯩﮐ ﺭﺩ ﺩﺎﻔﺘﺳﺍ ﻞﺑﺎﻗ ﯼﺍﺬﺘﻣ </w:t>
        <w:br/>
        <w:t xml:space="preserve">public function init )( </w:t>
        <w:br/>
        <w:t xml:space="preserve"> ﺎﺿ ﻂﻄﺷﻭ ﻅؾﺱ ﺲﺷ ﯼﺍ .ﺱﻭ ﯼ ﯼﺍ ﯼﺯ ﺽﺎﺴﻣ application   . ﺰﻗ ﯼ ﺎﻃػﺍ ﻂﻄﺷﻭ ﯼﺎﻃػﺍ ؿﻂﻗ ﻅﺍ ﺞﻟ</w:t>
        <w:br/>
        <w:t xml:space="preserve">ﺎﺿ ﺲﺷ ﯼﺍ ﺐﻗ ﺯؾﺍ ﻯ override ﺲﯿﯿﺑ ﺐﻓﺍ ﺎﺿ ﻂﻄﺷﻭ ﯼﺎﻃػﺍ ﻅﺍ ﻒﯾﺩ ﺮﺒﯾؾﺱ ﺲﯾﺎﺸﺛ ﺐﺳ ﺲﯾﻭ.  90 </w:t>
        <w:br/>
        <w:t xml:space="preserve"> public function filters )( </w:t>
        <w:br/>
        <w:t xml:space="preserve"> ﻅﺍ ﺎﺳﻭ ﻁ ﻭ ﺱﺍﺰﻃ ﯼ ﻂﺛ ﺎﺿ ﻂﺸﯿﻓ ﻂﯾﺰﺒﻣ ﻅﺍ ﯼﺍ ﯼﺎﺿﺁ ﺲﺷ ﯼﺍ .ﺱﺍﺰﻃ ﯼ ﻂﺛ ﺎﺿ ﻂﺸﯿﻓﺮﺒﯾؾﺱ ﺲﺷ ﯼﺍ  </w:t>
        <w:br/>
        <w:t xml:space="preserve">ﻪﯾ ﯼﺎﻃػﺍ ﻅﺍ ﺲﻘﺛ ﺐﯾ  ﺞﻟ ﺱﺍﺮﺛ ﻭ ﺯؾﺍ ﻯ ﻂﻄﺷﻭ .ﺲﺷؿ ﺏ ﻂﺸﯿﻓ ﻅﺍ ﻪﯾ ﻁ ﺙ ﻂﺜﻃ ﯼﺎﺿﺁ ﻂﻨﺒﻓ </w:t>
        <w:br/>
        <w:t xml:space="preserve">.ﺱﻭ ﺎﻃػﺍ ﺎﺿ ﯽﯿﺒﻄﺸﯿﻓ ﻙﻭﺍ  </w:t>
        <w:br/>
        <w:t xml:space="preserve">ﻪﯾ ﯼﺎﻃػﺍ ﯼػ ﺯؾﺍ ﻯ  ﺲﻗ ﺎﻃػﺍ ﻂﺜﻀﺑﻭ ﺙ ﺩؾﺏﺩ ﺐﯾ  ﺯؾﺍﺬﺿﺯ ﻅﺍ ﺲﻘﺛ ﺐﯾ  ﺞﻟ ﺱﺎﺳ ﯼ ﺏ ﻂﺸﯿﻓ </w:t>
        <w:br/>
        <w:t xml:space="preserve">ﻁ ﺽﺯ ﻁﺍ ﺮﻀﻬﯾﺍ ﺽﺯ .ﺲﻗ ﺎﻃػﺍ ﻞﺑﺫ ﺖﯿﺴﻄﺳ ﻪﯾ ﺽﺯ ﺱﺎﺳ ﯼ ﺏ ﻂﺸﯿﻓ ﻉ ﺮﻀﻧ ﺽﺯ .ﺲﻄﯿﺛ ﺎﺿ ﻙﻭﺍ </w:t>
        <w:br/>
        <w:t xml:space="preserve">ﻡ ﺏ ﻂﺸﯿﻓ ﻅﺍ ﻪﯾ ﻁ ﺎﻃػﺍ ﻅﺍ ﯼﺍ ػﻁ ﺽﺎﺳtrue .ﺲﻗ ﺱﺍﺭ ﺎﻃػﺍ ﺏ ﻙﻭﺍ  ﺐﻄﺸﯿﻓ ﯽﻤﺛ ﺱﺍﺰﻃ ﻂﺛ ﺎﺿ </w:t>
        <w:br/>
        <w:t xml:space="preserve">ﯽﺒﺴﺷ ﺮﻀﻧ ﺙ ﺐﯾ  ﺲﻘﺒﺛ ﺎﻋؼ ؼﻝﺍﻭ ﻪﯾ ﯽﺿ ﻅﺍ ﺲﻗ ﺵﺬﺑؾ ﯽﻗ ﻪﯾ ﺮﻀﻧ ﺙ ﺱﺎﺳ ﯼ ﺐﻄﺸﯿﻓ </w:t>
        <w:br/>
        <w:t xml:space="preserve">ﺐﺛ ﺏ ﻂﺸﯿﻓ .ﻂﻄﺷﻭ ؼﻝﺍﻭ ﺽﺯ ﺲﻗ ﻒﯿﻄﻘﺳ override  ﺲﺷ ﺰﻃﻭ filters : ﺐﻇ .ﺲﻗ ﯼ ﺎﻃػﺍ ﻂﯿﻇ ﻰﻗ ﺙ </w:t>
        <w:br/>
        <w:t xml:space="preserve">&lt;pre&gt; </w:t>
        <w:br/>
        <w:t xml:space="preserve">  array( </w:t>
        <w:br/>
        <w:t xml:space="preserve">      'accessControl - login', </w:t>
        <w:br/>
        <w:t xml:space="preserve">      'ajaxOnly + search',  </w:t>
        <w:br/>
        <w:t xml:space="preserve">      array(  </w:t>
        <w:br/>
        <w:t xml:space="preserve">          'COutputCache + list',  </w:t>
        <w:br/>
        <w:t xml:space="preserve">          'duration'=&gt;300,  </w:t>
        <w:br/>
        <w:t xml:space="preserve">      ),  </w:t>
        <w:br/>
        <w:t xml:space="preserve">  ) </w:t>
        <w:br/>
        <w:t xml:space="preserve">&lt;/pre&gt; </w:t>
        <w:br/>
        <w:t xml:space="preserve"> ﻅﺍ ﺲﺴﻀﺒﺠﻓ ﻭ ﺯؾﺍ ﺲﻗ ﻒﯿﻄﻘﺳ ﻂﺸﯿﻓ   3 ﻝﺎﺒﺛ ﺐﻇ ﺽﺯ accessControl, ajaxOnly, COutputCache  ﻂﺸﯿﻓ ﺯ</w:t>
        <w:br/>
        <w:t xml:space="preserve">ﯽﻘﯾ ﺍ accessControl, ajaxOnly,  ؼﻝﺍﻭ ﺽﺯ ﺏﺁ ﺲﺷ ﻭ .ﺱﺍ ﺲﻗ ﺵﺬﺑؾ ﺲﺷ ؼﺏؾﺍ ﻂﺛ CController </w:t>
        <w:br/>
        <w:t xml:space="preserve">.ﺱﻭ ﯼ ﺾﺒﻗﺍ ﻂﻄﺷﻭ ؼﻝﺍﻭ ﺽﺯ ﺏ ﺲﺷ ﺰﻃﻭ ﻂﺸﯿﻓ ﺙ ﻭ ﺯؾﺍ ﺲﻗ ﻒﯿﻄﻘﺳ </w:t>
        <w:br/>
        <w:t xml:space="preserve">ﺁ ؼﻝﺍﻭ ﻭ ﺯؾﺍ ﯽﻗ ؿ ﻅﺍ ﻂﺸﯿﻓ ﯼؾ ﻭ ﯽﺒﺣ ﺽﺯ system.web.widgets.COutputCache  ﺲﻘﺒﺛ ﯼ </w:t>
        <w:br/>
        <w:t xml:space="preserve">ﻂﺷﺎﻀﺑﺩ duration  ﺯؾﺍ ﻂﯿﻇ ﻰﻗ ﺙ ﯽﻄﯾﺯ ﺐﻇ ﺯؾﺍ ﺶﻔﻃ ﺽﺎﻄﻟ. 300 ﺽﺎﺴﻤﻄﺛﺎﻄﺛ ﺁ : </w:t>
        <w:br/>
        <w:t xml:space="preserve"> </w:t>
        <w:br/>
        <w:t xml:space="preserve">class PostController extends CController  </w:t>
        <w:br/>
        <w:t xml:space="preserve">{ </w:t>
        <w:br/>
        <w:t xml:space="preserve">    ......  </w:t>
        <w:br/>
        <w:t xml:space="preserve">    public function filters()  </w:t>
        <w:br/>
        <w:t xml:space="preserve">    { </w:t>
        <w:br/>
        <w:t xml:space="preserve">        return array(  </w:t>
        <w:br/>
        <w:t xml:space="preserve">            'postOnly + edit, create',  </w:t>
        <w:br/>
        <w:t xml:space="preserve">            array(  92 </w:t>
        <w:br/>
        <w:t xml:space="preserve">                 'application.filters.PerformanceFilter - edit, </w:t>
        <w:br/>
        <w:t xml:space="preserve">create', </w:t>
        <w:br/>
        <w:t xml:space="preserve">                'unit'=&gt;'second',  </w:t>
        <w:br/>
        <w:t xml:space="preserve">            ),  </w:t>
        <w:br/>
        <w:t xml:space="preserve">        );  </w:t>
        <w:br/>
        <w:t xml:space="preserve">    } </w:t>
        <w:br/>
        <w:t xml:space="preserve">} </w:t>
        <w:br/>
        <w:t xml:space="preserve"> </w:t>
        <w:br/>
        <w:t xml:space="preserve"> .ﺲﯿﺑ ﯼ ﻒﯿﻄﻘﺳ ﺎﺿ ﻂﺸﯿﻓ ﺯ ﻝﺎﺒﺛ ﺱﻭ </w:t>
        <w:br/>
        <w:t xml:space="preserve">ﻂﺸﯿﻓ ﺲﺷ postOnly  ؼﻝﺍﻭ  PerformanceFilter–  ﻂﯾؿ ﺽﺯ ؼﻝﺍﻭ ﯼﺍ ﯽﻄﯾ ﺽﺎﻄﻟ ﻂﯾؿ </w:t>
        <w:br/>
        <w:t>application.fil ters.PerformanceFilter   ﯽﺒﻓ ﺽﺯ ﻁؾ ﺰﺿ ﻂﺸﯿﻓ ؼﻝﺍﻭ ﻭ ﺯؾﺍ PerformanceFilter.php  ﺽﺎﻄﻟ</w:t>
        <w:br/>
        <w:t xml:space="preserve">ﻪﯾ ﯼﺎﺿﺍﺯ ﻭ .ﺰﺿﺍﺯ property  ﺏ ﺐﺛunit  ﺽﺎﺴﻣ ﻭ ﺯؾﺍ second  .ﺰﻗ ﯼ ﺏؾﺽﺍ ﺁ ﯼﺎﻄﺛ </w:t>
        <w:br/>
        <w:t xml:space="preserve">ﻙﻭﺍ ﻝﺎﺒﺛ ﺐﻇ ﺽﺯ .ﺰﻗ ﺎﻃػﺍ ﺏ ﻙﻭﺍ ﻅﺍ ﻪﯾﺎﺳﻭ ﯼﺎﻄﺛ ﻂﺸﯿﻓ ﯼﺍ ﻭ ﺱﻭ ﯼ ﻡﺮﻛ : + ﻂﻓ postOnly </w:t>
        <w:br/>
        <w:t xml:space="preserve"> ﯽﺑ ﻙﻭﺍ ﯼﺎﻄﺛ ﺲﯿﺒﺛedit   create .ﺰﻗ ﺎﻃػﺍ </w:t>
        <w:br/>
        <w:t xml:space="preserve">ﻂﺸﯿﻓ ﻝﺎﺒﺛ ﺐﻇ ﺽﺯ .ﺰﻛ ﺎﻃػﺍ ﺏ ﻙﻭﺍ ﻅﺍ ﻪﯾﺎﺳﻭ ﯼﺎﻄﺛ ﺲﯿﺒﺛ ﻂﺸﯿﻓ ﯼﺍ ﻭ ﺱﻭ ﯼ ﻡﺮﻛ :- ﻂﻓ  </w:t>
        <w:br/>
        <w:t xml:space="preserve">PerformanceFilter  ﻉػ ﺙ ﺏ ﻙﻭﺍ  ﯼﺎﻄﺛedit   create .ﺰﻗ ﺎﻃػﺍ ﺲﯿﺒﺛ </w:t>
        <w:br/>
        <w:t xml:space="preserve">ﺶﯿﻓ ﺁ ﺰﻛ ﻡﺮﻛ ﻂﺸﯿﻓ ﺽﺯ + ﺐﯾ.ﺰﻗ ﯼ ﺎﻃػﺍ ﺏ ﻙﻭﺍ  ﯼﺎﻄﺛ ﻁ– ﻁﺍ : ﺶﯨ  </w:t>
        <w:br/>
        <w:t xml:space="preserve">ﺏ ﺐﺛ ﺲﺷ ﻪﯾ ﺱﺍ ﺲﻗ ﺵﺬﺑؾ ﺲﺷ ؼﺏؾﺍ ﻂﺛ ﻭ ﯽﯿﺒﻄﺸﯿﻓ ﯼﺎﻄﺛ filterXYZ  ﺮﻀﻧ ﺙ </w:t>
        <w:br/>
        <w:t xml:space="preserve">( filterXYZ($filterChain  ﻂﺸﯿﻓ ﯼﺍ ﺏ ﻭ ﺰﻗ ﯼ ﻒﯿﻄﻘﺳ XYZ .ﺯؾﺍ </w:t>
        <w:br/>
        <w:t xml:space="preserve">ﺱﻭ ﺲﯿﺒﺛ ﻂﺸﯿﻓ ﺲﺷ ﺫﺍﺯ : ﺶﯨ ()$ filterChain -&gt;run  ﺱﻭ ﺎﺴﯾﺩ ﺍﺯﺍ ﯽﯾﺎﻃػﺍ ﻂﯾؼﻅ ﺐﺳ ﺰﻗ ﺶﻗ ﺐﺸﺣ  </w:t>
        <w:br/>
        <w:t xml:space="preserve">.ﺰﻄﯿﺻﺩ ﯼ ﺐﯿﺑﺩ ﻎﻣ ﯼ ﺽﺯﺎﻃػﺍ ﻂﯾؼﻅ ﻁ  </w:t>
        <w:br/>
        <w:t xml:space="preserve">ﻂﺸﯿﻓ ﺲﺷ ﻪﯾ ﯽﺸﻜﻄﺛ ﺽﺎﺴﻣ ﻁﺍ : ﺶﯨ false .ﺲﻗ ﺱﺍﺭ ﺎﻃػﺍ ﻊﺜﻃ ﯽﺑ ﻙﻭﺍ ﺲﻘﺒﺛ </w:t>
        <w:br/>
        <w:t xml:space="preserve">ﯼﺎﻄﺛ .ﺰﻗ ﯼ ﺎﻃػﺍ ﻞﺑﺫ ﻙﻭﺍ ﻪﯾ ﻭ ﺲﻗ ﺎﻃػﺍ ﯽﺒﻇ ﺐﺳ ﻭ ﺲﻗ ﻒﯿﻄﻘﺳ ﯼﺍ  ﺙ ﺱﺎﺳ ﯼ ﺐﻄﺸﯿﻓ </w:t>
        <w:br/>
        <w:t xml:space="preserve">ﻡﺮﻛ + ﻂﻓ .ﺰﻗ ﯼ ﺏؼﺍ ﻂﺸﯿﻓ ﻒﯿﻄﻘﺳ ﺽﺯ– ﺲﺷ ؼﺏؾﺍ ﻂﺛ ﯽﺒﻄﺸﯿﻓ   + ﯽﺒﻄﻓ ﯼؾ ﺙ ﺾﺑﻭ ﯼﺍ  </w:t>
        <w:br/>
        <w:t xml:space="preserve">ﯼﺍ ﺙ– ﻂﻓ ﻭ ﯽﺒﺣ ﺽﺯ ﺰﻗ ﯼﺍﺫﺎﻄﻓ ﻞﻫﺫ ﺙ ﻂﺸﯿﻓ ﻪﯾ ﻭ ﺰﻗ ﺎﻃػﺍ ﯽﺒﻇ ﺐﺳ ﻂﺸﯿﻓ ﻭ ﺱﻭ ﯼ  </w:t>
        <w:br/>
        <w:t xml:space="preserve">ﺎﺳ ﺽﺎﻄﻟ ﺯؾﺍﺬﺿﺯ ﯽﺑ ﻙﻭﺍ ﺐﯾ ﺽﺯ ﻙﻭﺍ ﯼﺍ ﻭ ﺰﻗ ﯼ ﺎﻃػﺍ ﯽﺒﻇ ﺐﺳ ﻂﺸﯿﻓ ﻭ ﺯؾﺍ ﯽﻗ ﯼﺎﻄﺛ.ﺰﺿ </w:t>
        <w:br/>
        <w:t xml:space="preserve">.ﺱﻭ ﯼ ﺐﺟﺯ ﺎﺿ ؼﻝﺍﻭ ﺏ–  + ﻂﻓ ﯽﻗ ؼﺏؾﺍ ﻂﺛ ﯽﺑ ﻙﻭﺍ  </w:t>
        <w:br/>
        <w:t xml:space="preserve">ﺲﻗ ﯼ ﯼؿﻢﺳ ﺵؾﺯ ﺯ ﺙ ﺏ ﻂﺸﯿﻓ :  99 </w:t>
        <w:br/>
        <w:t xml:space="preserve"> 1- inline filter :: ﺯؾﺍ ﻂﯿﻇ ﻰﻗ ﺙ ﺏﺁ ﻒﯿﻄﻘﺳ ﯼﺍ  .ﺲﺷؿ ﺲﺷ ﺏؾﺍ ﻂﺛ ﯽﺒﻄﺸﯿﻓ ﻭ </w:t>
        <w:br/>
        <w:t xml:space="preserve">FilterName[ +|-  Action1, Action2, ...]  </w:t>
        <w:br/>
        <w:t xml:space="preserve"> </w:t>
        <w:br/>
        <w:t xml:space="preserve"> ﺱﻭ ﯼ ﻡﺮﻛ.ﺰﻗ ﯽﺿﺎﺻ ﻂﺸﯿﻓ ﺲﯿﺒﺟ/ﺲﯿﺒﺛ ﻙﻭﺍ ﺎﺳﻭ ﻭ– + ﯽﺒﻄﻓ ﻭ   </w:t>
        <w:br/>
        <w:t>2- class-based filter  .: ﺰﻗ ﯼ ﻒﯿﻄﻘﺳ ؼﻝﺍﻭ ﯽﺿ ﻅﺍ ﺲﻗ ﺵﺬﺑؾ ﯽﻗ ﻪﯾ ﯼؾ ﺙ ﻊﺜﻃ ﻂﺸﯿﻓ ﻭ</w:t>
        <w:br/>
        <w:t xml:space="preserve">ؼﻝﺍﻭ ﻅﺍ ؼﻝﺍﻭ ﯼﺍ Cfilter  ﺐﻇ .ﺱﻭ ﯼ ﯽﻄﺛ ﺺﺿﺍ: </w:t>
        <w:br/>
        <w:t xml:space="preserve">class PerformanceFilter extends CFilter  </w:t>
        <w:br/>
        <w:t xml:space="preserve">{ </w:t>
        <w:br/>
        <w:t xml:space="preserve">    protected function preFilter($fil terChain)  </w:t>
        <w:br/>
        <w:t xml:space="preserve">    { </w:t>
        <w:br/>
        <w:t xml:space="preserve">// logic being applied before the action is executed  </w:t>
        <w:br/>
        <w:t xml:space="preserve">return true; // false if the action should not be executed  </w:t>
        <w:br/>
        <w:t xml:space="preserve">    } </w:t>
        <w:br/>
        <w:t xml:space="preserve"> </w:t>
        <w:br/>
        <w:t xml:space="preserve">    protected function postFilter($filterChain)  </w:t>
        <w:br/>
        <w:t xml:space="preserve">    { </w:t>
        <w:br/>
        <w:t xml:space="preserve">// logic being applied after the action is executed  </w:t>
        <w:br/>
        <w:t xml:space="preserve">    } </w:t>
        <w:br/>
        <w:t xml:space="preserve">} </w:t>
        <w:br/>
        <w:t xml:space="preserve"> </w:t>
        <w:br/>
        <w:t xml:space="preserve">ﺱ ﺡ: ﺯؾﺍ ﻂﯿﻇ ﻰﻗ ﺙ ﻂﺸﯿﻓ ﯼﺍ ﻒﯿﻄﻗ  </w:t>
        <w:br/>
        <w:t xml:space="preserve"> </w:t>
        <w:br/>
        <w:t xml:space="preserve">&lt; pre&gt; </w:t>
        <w:br/>
        <w:t xml:space="preserve">  array( </w:t>
        <w:br/>
        <w:t xml:space="preserve">       'FilterClass[ +| - Action1, Action2, ...]',  </w:t>
        <w:br/>
        <w:t xml:space="preserve">       'name1'=&gt;'value1',  </w:t>
        <w:br/>
        <w:t xml:space="preserve">       'name2'=&gt;'value2',  </w:t>
        <w:br/>
        <w:t xml:space="preserve">       ... </w:t>
        <w:br/>
        <w:t xml:space="preserve">   ) </w:t>
        <w:br/>
        <w:t xml:space="preserve"> &lt;/pre&gt; </w:t>
        <w:br/>
        <w:t xml:space="preserve"> </w:t>
        <w:br/>
        <w:t xml:space="preserve"> </w:t>
        <w:br/>
        <w:t xml:space="preserve">'name1'=&gt;'value1'  ﻂﯾﺰﺒﻣ ﺾﺒﺷﺬﺑؾ ﯼﺍ ﺽﺯ property .ﺱﻭ ﯼ ﻡﺮﻛ ﺎﺿ ﻂﺸﯿﻓ ﯽﺑ </w:t>
        <w:br/>
        <w:t xml:space="preserve">ﯼ ﺾﺑﻭ ﯼﺍ ﻭ ﺰﻗ ﺐﻏﺯﺍ ﺯﺫ ﺱﺍ ؼﻝﺍﻭ ﺐﺛ ﺲﯿﺒﺛ ﺲﻈﻄﻓ ؼﻝﺍﻭ ﻪﯾ ﻂﯿﺴﯩﯾ ﻅﺍ ﺐﻄﺸﯿﻓ ﯽﻄﺛ ﺺﺿﺍ ﯼﺎﻄﺛ : ﺶﯨ </w:t>
        <w:br/>
        <w:t xml:space="preserve">ﻅ ﯽﻘﺛﺎﺳ ﻅؾﺱ ﺱﺎﺳ array_merge .ﺰﻄﯾ ﺏؼﺍ </w:t>
        <w:br/>
        <w:t>public function actions )(  94</w:t>
        <w:br/>
        <w:t xml:space="preserve"> ﺍ ﯼﺍ ﯼﺎﺿﺁ ﺐﻗ ﺲﺷ ﯼﺍ .ﺱﺍﺰﻃ ﯼ ﻂﺛ ﺎﺿ ﯼػﺾﺑﺫ ؼﻝﺍﻭ ﺽﺯ ﺯػ ﯽﺑ ﻙﻭﺍ ﻅﺍ ﯽﺷؿﯼ ﺲﺷ ﯼﺍ ﻭ ﺯؾ </w:t>
        <w:br/>
        <w:t xml:space="preserve"> : ﺐﻇ .ﺱﻭ ﯼ ﻡﺮﻛ ﺎﺿ ﺏﺁ ﯽﺑؾﻝﺍﻭ  ﺏ ﻙﻭﺍ ﺁ ﻂﻨﺒﻓ</w:t>
        <w:br/>
        <w:t xml:space="preserve">  'edit'=&gt;'application.controllers.article.EditArticle'</w:t>
        <w:br/>
        <w:t xml:space="preserve">ﯼﺍﺫﺎﻄﻓ  'application.controllers.article.EditArticle 'ﻂﯾؿ ﺙ ﯼؾﻝﺍﻭ ﺽﺯ  editﺏ ﺐﺛ ﯽﻛﻭﺍ ﺐﻇ ﯼﺍ ﺽﺯ </w:t>
        <w:br/>
        <w:t xml:space="preserve">  ﺙ ﻊﯾ ﺎﺿ ﯽﯿﺒﻄﺷﺎﻀﺑﺩ ﺎﺳ ﯼ ﯽﭼ.ﺯؾﺍ ﺰﺒﻔﺷؾﺍ  ﯼﺍﺫﺎﻄﻓ ﺚﺒﻟ ؼﻝﺍﻭ ﯼﺍ ﺽﺯ ﺲﻘﺛ ﺙ ﯼﺍ ﻅﺍ  ﺰﻗ ﯼ</w:t>
        <w:br/>
        <w:t xml:space="preserve"> : ﺐﻇ . ﺏؾﺽﺍ ﺲﻗ ﯼﺍﺫﺎﻄﻓ ﻙﻭﺍ</w:t>
        <w:br/>
        <w:t xml:space="preserve"> pre&gt; &gt;</w:t>
        <w:br/>
        <w:t xml:space="preserve">     return array(</w:t>
        <w:br/>
        <w:t xml:space="preserve">         'action1'=&gt;'path.to.Action1Class',</w:t>
        <w:br/>
        <w:t xml:space="preserve">         'action2'=&gt;array(</w:t>
        <w:br/>
        <w:t xml:space="preserve">             'class'=&gt;'path.to.Action2Class',</w:t>
        <w:br/>
        <w:t xml:space="preserve">             'property1'= &gt;'value1',</w:t>
        <w:br/>
        <w:t xml:space="preserve">             'property2'=&gt;'value2',</w:t>
        <w:br/>
        <w:t xml:space="preserve">        ),</w:t>
        <w:br/>
        <w:t xml:space="preserve">    );</w:t>
        <w:br/>
        <w:t xml:space="preserve"> &lt; &lt;/pre</w:t>
        <w:br/>
        <w:t xml:space="preserve"> </w:t>
        <w:br/>
        <w:t xml:space="preserve">ﺐﺛ ﺎﻃ ﻊﯾ  property ﺯ  ﺯؾﺍ  'path.to.Action2Class 'ﺁ ﻂﯾؿ ﻭ ﺰﻗ ﯼ ﻒﯿﻄﻘﺳ  action2 ﻝﺎﺒﺛ ﺐﻇ ﺽﺯ </w:t>
        <w:br/>
        <w:t xml:space="preserve"> .ﺰﻗ ﯼ ﺏؾﺽﺍ ﯼﺍﺫﺎﻄﻓ</w:t>
        <w:br/>
        <w:t xml:space="preserve"> ﻭ ﻅﺍ ﻂﻄﺷﻭ ؼﻝﺍﻭ ﻪﯾ ﻁﺍ ﻭ ﺯؾﺍ ﯼﺍ ﺲﺷ ﯼﺍ ﯽﺑﺰﻄﺜﻀﺑﻭ ﻅﺍ ﻂﯾﺯ ﯽﯩﯾ ﻅؾﺱ ﺰﻗ ﻚﺸﻛ ﺏ ﻂﻄﺷﻭ ؼﻝﺍ</w:t>
        <w:br/>
        <w:t xml:space="preserve"> .ﺲﯿﺑ ﯽﺳﺫﺎﻄﻓ ﺎﺿ ﺯﺫ ﺱﺍ ؼﻝﺍﻭ ﯽﺑ ﻙﻭﺍ ﺱﺎﺳ ﯼ ﺲﺷ ﯼﺍ</w:t>
        <w:br/>
        <w:t xml:space="preserve"> ﯼ ﺾﺑﻭ ﯼﺍ ﻭ ﺰﻗ ﺐﻏﺯﺍ ﺯﺫ ﺱﺍ ؼﻝﺍﻭ ﺐﺛ ﺲﯿﺒﺛ ﺲﻈﻄﻓ ؼﻝﺍﻭ ﻪﯾ ﻂﯿﺴﯩﯾ ﻅﺍ ﺏ ﻙﻭﺍ ﯽﻄﺛ ﺺﺿﺍ ﯼﺎﻄﺛ : ﺶﯨ</w:t>
        <w:br/>
        <w:t xml:space="preserve"> ﺰﻄﯾ ﺏؼﺍ. array_merge ﻅ ﯽﻘﺛﺎﺳ ﻅؾﺱ ﺱﺎﺳ</w:t>
        <w:br/>
        <w:t xml:space="preserve"> ﺐﻇ .ﺲﯿﯿﺑ ﯼﺍﺫﺎﻄﻓ : CWidget::actions ﻅ action provider ﻙﻭﺍ ﺲﯾﺎﺳ ﯼ ﯽﭼ ﺐﻗ  ﻪﯾ ﻅﺍ ﺎﺿ ﺏ</w:t>
        <w:br/>
        <w:t xml:space="preserve"> pre&gt;&gt;</w:t>
        <w:br/>
        <w:t xml:space="preserve"> return array(</w:t>
        <w:br/>
        <w:t xml:space="preserve">  ...other actions...</w:t>
        <w:br/>
        <w:t xml:space="preserve">  // import actions declared in ProviderClass::actions()</w:t>
        <w:br/>
        <w:t xml:space="preserve">  // the action IDs will be prefixed with 'pro.'</w:t>
        <w:br/>
        <w:t xml:space="preserve">  'pro.'=&gt;'path.to.ProviderClass',</w:t>
        <w:br/>
        <w:t xml:space="preserve">  // similar as above except that the imported actions are</w:t>
        <w:br/>
        <w:t xml:space="preserve"> values</w:t>
        <w:br/>
        <w:t xml:space="preserve">           'pro2.'=&gt;array(</w:t>
        <w:br/>
        <w:t xml:space="preserve">  ,''class'=&gt;'path.to.ProviderClass95 </w:t>
        <w:br/>
        <w:t xml:space="preserve"> 'action1'=&gt;array( </w:t>
        <w:br/>
        <w:t xml:space="preserve">'property1'=&gt;'value1',  </w:t>
        <w:br/>
        <w:t xml:space="preserve">), </w:t>
        <w:br/>
        <w:t xml:space="preserve">'action2'=&gt;array( </w:t>
        <w:br/>
        <w:t xml:space="preserve">'property2'=&gt;'value2',  </w:t>
        <w:br/>
        <w:t xml:space="preserve">), </w:t>
        <w:br/>
        <w:t xml:space="preserve">), </w:t>
        <w:br/>
        <w:t xml:space="preserve"> ) </w:t>
        <w:br/>
        <w:t xml:space="preserve">&lt;/pre&gt; </w:t>
        <w:br/>
        <w:t xml:space="preserve"> ﺏ ﻝﺎﺒﺛ ﺐﻇ ﺽﺯ action providers  ﯼﺎﻄﺛ ﯼﺍ ﺰﻃﻭ ﺎﺳػ ﻙﻭﺍ ﻒﯿﻀﺒﻘﺳ ﻂﯿﺑؾﻅﺍ ﺎﺿ  action providers  ﯼﺎﻄﺛ ﺲﯿﺒﺛ ﺏ</w:t>
        <w:br/>
        <w:t>ﻝﺎﻇ ﯼﺍ ﻂﺜﺒﺛ ﯽﯿﺑ ﺰﺒﻔﺷؾﺍ ﻎﻣ ﻪﯾ ﻅﺍ ﻒﯿﻄﻘﺳ pro2.action1  ﺎﻓ ﺙ action1  ﺽﺯ ﻭ ﺰﻗ ﯼ ﺵﺬﺒﻗ</w:t>
        <w:br/>
        <w:t xml:space="preserve">ProviderClass .ﺯؾﺍ ﺲﻗ ﻒﯿﻄﻘﺳ </w:t>
        <w:br/>
        <w:t xml:space="preserve">public function behaviors )( </w:t>
        <w:br/>
        <w:t xml:space="preserve">ﻅﺍ ﺲﯿﺒﺛ ﻂﻄﺷﻭ ﻭ ﺎﺿ ﺐﻀﺒﺸﻔﺿ ﻅﺍ ﯽﺷؿﯼ  ﺁ ﺽﺯ ﻭ ﺯؾﺍ ﯼﺍ ﯼﺎﺿﺁ ﺐﻗ ﺲﺷ ﯼﺍ .ﺱﺍﺰﻃ ﯼ ﻂﺛ ﺱﺯ ﺐﻛ ﺯﺫ </w:t>
        <w:br/>
        <w:t>ﻅ ﺰﻗ ﯼ ﻡﺮﻛ ﺁ ﺽﺎﺴﻣ  ﺾﺒﺸﻔﺿ ﺏ name=&gt;behavior  . ﺾﺒﺸﻔﺿ ؿ ﻒﻄﻗ ﺶﻘﺿ ﻪﯾ ﺱﺎﺳ ﯼ ﺾﺒﺸﻔﺿ ﻁ</w:t>
        <w:br/>
        <w:t xml:space="preserve">ﺲﻘﺒﺛ ﺶﻗﺍﺯ ﻂﯿﻇ ﺾﺒﺷﺬﺑؾ ﺐﺛ  ﯼﺎﺿﺁ ﻪﯾ ﺐﯾ ﺲﻘﺒﺛ ؼﻝﺍﻭ :  </w:t>
        <w:br/>
        <w:t xml:space="preserve">&lt; pre&gt; </w:t>
        <w:br/>
        <w:t xml:space="preserve">  'behaviorName'=&gt;array(  </w:t>
        <w:br/>
        <w:t xml:space="preserve">      'class'=&gt;' path.to.BehaviorClass',  </w:t>
        <w:br/>
        <w:t xml:space="preserve">      'property1'=&gt;'value1',  </w:t>
        <w:br/>
        <w:t xml:space="preserve">      'property2'=&gt;'value2',  </w:t>
        <w:br/>
        <w:t xml:space="preserve">  ) </w:t>
        <w:br/>
        <w:t xml:space="preserve"> &lt;/pre&gt; </w:t>
        <w:br/>
        <w:t xml:space="preserve"> </w:t>
        <w:br/>
        <w:t xml:space="preserve"> ﻝﺎﺒﺛ ﺐﻇ ﺽﺯ' behaviorName'  ؼﺽﺯﺁ ﺐﺛ ﯼؾﻝﺍﻭ ﺽﺯ ﻭ ﺯؾﺍ ﺾﺒﺸﻔﺿ ﻪﯾ' path.to.BehaviorClass'  ﯼ ﯽﻔﻄﻗ</w:t>
        <w:br/>
        <w:t xml:space="preserve">.ﺱﻭ ﯼ ﺰﻔﺒﯿﺿﺯ ﺎﺿ ﺲﻗ ﻡﺮﻛ ﻂﯾﺰﺒﻣ ﺐﺛ ﻂﺷﺎﻀﺑﺩ ﺯ  ﺰﻗ </w:t>
        <w:br/>
        <w:t>ﻭ ﺲﯾﻭ ػﺱ ؼﻝﺍﻭ behavior  ﻅؾﺍ ﻅﺍ ﯽﺷؿﯽﺒﺛ IBehavior  ؼﻝﺍﻭ ﻅﺍ ﺐﯾ  ﺱﻭ ﺰﺒﻔﺷؾﺍ CBehavior  ﯽﻄﺛ ﺺﺿﺍ</w:t>
        <w:br/>
        <w:t>ﻅؾﺱ ﻂﻄﺷﻭ  ﺯﺬﺑؾ ﺐﻇ ﺽﺯ ﻂﻄﺷﻭ ﺽﺯ ﺲﻗ ﻒﯿﻄﻘﺳ ﯽﺒﻀﺒﺸﻔﺿ .ﺲﯿﺑ application  ﻂﻄﺷﻭ ؼﻝﺍﻭ ﺙ</w:t>
        <w:br/>
        <w:t xml:space="preserve">.ﺲﻗ ﯼ ﻚﺣ </w:t>
        <w:br/>
        <w:t xml:space="preserve">ﺽﺯ ﯽﯾﺎﻃ ﯽﻗ ﯽﺑﺎﺿ ﺽﺯ ﺎﺳ ﯼ ﺎﺿ ﺐﻀﺒﺸﻔﺿ ﺰﺿ ﺽﺯ ﯽﯿﯩﺳ ﺮﺒﺤﯿﻀﺳ PHP   ؼﻝﺍﻭ ﺽﺯ ﺐﯾ CComponent </w:t>
        <w:br/>
        <w:t xml:space="preserve">.ﺯ ﺲﺒﻛ </w:t>
        <w:br/>
        <w:t>public function accessRules )(  96</w:t>
        <w:br/>
        <w:t xml:space="preserve">ﺱﻭ ﯼ ﻡﺮﻛ ﺐﻇ ﺎﻓ ﺙ .ﺱﻭ ﯼ ﻡﺮﻛ ﺎﺿ ﻂﻄﺷﻭ ﯽﺑ ﻙﻭﺍ ﺙ ﻂﺜﻀﺑﻭ ﯼؾﻂﺷؾﺯ ﯽﺒﻄﺸﯿﻓ ﺲﺷ ﯼﺍ  </w:t>
        <w:br/>
        <w:t xml:space="preserve"> .ﺲﻘﺒﺛ ﯼ ﺐﯾ ﺲﻘﺒﺛ ﯼ ﻙﻭﺍ ﺎﺳﻭ ﯼﺎﻃػﺍ ﺙ ﻆﺑؼ ﻂﺜﻀﺑﻭ ﺎﺳﻭ ﻭ</w:t>
        <w:br/>
        <w:t xml:space="preserve"> ﺰﺿﺍ ﺐﺛ ﺱﺎﺷ ﯽﻄﺜﻀﺑﻭ ﻁ ﻭ ﯼﺍ ﯼﺎﻄﺛ  .ﺰﻗ ﯼ ﺰﺒﻔﺷؾﺍ ﺯؿﻝ ﯼﺍ ﻅﺍ ﺰﻗ ﺢﻔﻧ ﺁ ﺰﺿﺍ ﯼؾﺽﺯﺁ ﻁ ﺰﻃﻭ</w:t>
        <w:br/>
        <w:t xml:space="preserve"> ﺱﻭ ﺎﻃػﺍ ﺎﺿ. Postﻂﻄﺷﻭ ﺱﺎﺳ ﯼ ﺰﻄﯨ  login ﯽﻘﯾ ﺲﻛ ﺰﯿﺑؾ ﺰﺿﺍ ﻭ ﯽﻄﺜﻀﺑﻭ ﻝﺎﻇ</w:t>
        <w:br/>
        <w:t xml:space="preserve"> ﻅﺍ ﺱﺎﺳ ﯼ ﻭ ﯼﺎﻄﺜﻀﺑﻭ ﯼؾﻂﺷؾﺯ ﺡ  ﺯﺍﺯ ﯽﯩﻜﺳ ﺎﺳػ ﯼﺎﺿﺁ ﻪﯾ ﺎﺳ ﯼ  ﻙﻭﺍ ﺲﭼ ﺐﯾ ﻪﯾ ﻁ ﯼﺎﻄﺛ</w:t>
        <w:br/>
        <w:t xml:space="preserve">   ﺎﺿ ﺱﻭ ﺰﺒﻔﺷؾﺍ ﺁ.ﺰﻃﻭ ﻡﺮﻛ</w:t>
        <w:br/>
        <w:t xml:space="preserve"> ﺱﺍ ﺲﻗ ﺰﯿﺑؾ ﺰﺿﺍ ﻭ ﯼﺎﻄﺜﻀﺑﻭ ﯽﻔﻄﻗ ﯼﺎﻄﺛ @ ﻂﺷﻭﺎﻀﺑﻭ ﻅﺍ  ﺎﻄﺜﻀﺑﻭ  ﺰﻃﻭ ﯽﻔﻄﻗ ﯼﺎﻄﺛ * ﻂﺷﻭﺎﻀﺑﻭ ﻅﺍ</w:t>
        <w:br/>
        <w:t xml:space="preserve"> ﺲﺷ ﯼﺍ ﯼﺎﻄﺛ ﯼﺎﺿﺁ ﺬﺳ ﻁ .ﺰﻗ ﯼ ﺰﺒﻔﺷؾﺍ ؼﺐﻘﺑ ﺎﻄﺜﻀﺑﻭ ﯼﺎﻄﺛ ؟ ﯽﻟﺎﻓ ﻅﺍ ﯽﭼ ﯼﻭ ﯼ ﺰﺒﻔﺷؾﺍ</w:t>
        <w:br/>
        <w:t xml:space="preserve"> : ﺰﻗ ﯼ ﻒﯿﻄﻘﺳ ﻂﯿﻇ ﻰﻗ ﺙ</w:t>
        <w:br/>
        <w:t xml:space="preserve"> </w:t>
        <w:br/>
        <w:t xml:space="preserve">  array('deny or allow' ,</w:t>
        <w:br/>
        <w:t xml:space="preserve">   'actions'=&gt;array('action1','action2',…),</w:t>
        <w:br/>
        <w:t xml:space="preserve"> ('*  'users'=&gt;array('@  or</w:t>
        <w:br/>
        <w:t xml:space="preserve"> ,(</w:t>
        <w:br/>
        <w:t xml:space="preserve"> </w:t>
        <w:br/>
        <w:t xml:space="preserve">ﯼﺎﻄﺛ ﻭ ﺱﻭ ﯼ ﺰﺑؼﯼﺍ ﻂﯿﻇ ﻰﻗ ﺐﺛ ﯼﺬﺳ ﻭ ﺰﻗ ﯼ ﺾﻔﺒﺛ  Crud generator ﺽﺎﻌﺛﺍ ﻅﺍ ﺰﺒﻔﺷؾﺍ ﺽﺯ  giiﺽﺎﻌﺛﺍ </w:t>
        <w:br/>
        <w:t xml:space="preserve"> .ﺲﻗ ﺱﺍﺭ ﺎﻃػﺍ ﻂﺜﻀﺑﻭ ﯽﺑ ﻙﻭﺍ ﻁ ﺯ ﺢﻟﺎﻧﺍ ﺎﺿ ﺁ ﺲﯿﺒﺛ ﻂﺜﻀﺑﻭ ﯽﺑ ﻙﻭﺍ ﯼﺎﻃػﺍ</w:t>
        <w:br/>
        <w:t xml:space="preserve"> </w:t>
        <w:br/>
        <w:t xml:space="preserve">  array('deny',  // deny all users</w:t>
        <w:br/>
        <w:t xml:space="preserve">  ,('*') 'users'=&gt;array</w:t>
        <w:br/>
        <w:t xml:space="preserve"> ,(</w:t>
        <w:br/>
        <w:t xml:space="preserve"> </w:t>
        <w:br/>
        <w:t xml:space="preserve"> </w:t>
        <w:br/>
        <w:t xml:space="preserve">ﻂﯿﻏ   Ip, Roles, Controllers, Verbs, Expression ﺎﺳ ﯼ ﯽﭼ ﻙﻭﺍ ﯼﺍ ﺽﺯ ﻅ ﯽﻄﯾﺯ ﯽﺒﻄﺷﺎﻀﺑﺩ </w:t>
        <w:br/>
        <w:t>ﻅﺍ ﺰﺒﻔﺷؾﺍ ﻆﺑػﺍ ﻡﺮﻛ  Ipﺐﺛ ﯼﺎﻄﺜﻀﺑﻭ ﺐﺳ ﺰﻃﻭ ﺰﺒﻔﺷؾﺍ ﺎﺳ ﯼ  Ips ﻅﺍ ﺐﻇ ﺎﻓ ﺙ ﺰﻃﻭ ﺰﺒﻔﺷؾﺍ ﻊﯾ ﺎﺿ</w:t>
        <w:br/>
        <w:t xml:space="preserve"> ﯼﺎﻄﺛ ﻭ ﺰﻗ ﯼ ﺰﺒﻔﺷؾﺍ  Roles ﻅﺍ ﻊﯾ ﺐﻃ ﺰﯿﻄﯿﺳ ﯼﺎﻄﺛ .ﺲﻘﺒﺛ ﺶﻗﺎﺳ ﺐﯾ ﺲﻘﺒﺛ ﺶﻗﺍﺯ ﺎﺿ ﺰﯿﺑؾ</w:t>
        <w:br/>
        <w:t xml:space="preserve"> ﺲﯿﯿﺑ ﻕػﺎﻃ. RBAC ﻑﺮﺛ ﺐﯿﺳﺩ ﯽﯩﯾ ﺙ ﻂﺸﻜﯿﺛ ﺮﺒﺤﯿﻀﺳ</w:t>
        <w:br/>
        <w:t xml:space="preserve"> </w:t>
        <w:br/>
        <w:t xml:space="preserve"> </w:t>
        <w:br/>
        <w:t xml:space="preserve">  97</w:t>
        <w:br/>
        <w:t xml:space="preserve"> ﻅ ﺯؾﺍ ﻂﻄﻗ ﻪﯾ ﻒﯿﻄﻘﺳ ﺾﺑﻭ ﯼﺍ ﻂﯾﺯ ـﺿ:  </w:t>
        <w:br/>
        <w:t xml:space="preserve">  array('allow',</w:t>
        <w:br/>
        <w:t xml:space="preserve">    'actions'=&gt;array('admin'),</w:t>
        <w:br/>
        <w:t xml:space="preserve">    'expression' =&gt; 'Yii::app() -&gt;user-&gt;group == 3',</w:t>
        <w:br/>
        <w:t xml:space="preserve">  ),</w:t>
        <w:br/>
        <w:t xml:space="preserve"> </w:t>
        <w:br/>
        <w:t xml:space="preserve"> ( public function run($actionID</w:t>
        <w:br/>
        <w:t xml:space="preserve">ﻁﺍ .ﺲﻗ ﺱﺍﺫ ﺎﻃػﺍ ﻊﯾ ﻁؾ ﺰﺿ ﻙﻭﺍ ﯽﺒﻄﺸﯿﻓ .ﺱﻭ ﯼ ﺎﻃػﺍ ﺎﺿ ﺁ  ﺶﻔﻃ ﺎﺿ ﻙﻭﺍ ﻪﯾ ﺏ ﺲﺷ ﯼﺍ </w:t>
        <w:br/>
        <w:t xml:space="preserve"> ﺱﺯ ﯼ ﺦﺿ. CHttpException ﻪﯾ ﺲﻘﺒﺛ ﺲﻛ ﺰﺿﺍ ﺢﯿﺤﻧ ﻙﻭﺍ ﺏ ﺐﯾ  ﺲﻛ ﺎﺴﯾﺩ ﻁؾ ﺰﺿ ﻙﻭﺍ</w:t>
        <w:br/>
        <w:t xml:space="preserve">  (public function ru nActionWithFilters($action,$filters</w:t>
        <w:br/>
        <w:t xml:space="preserve"> ﺲﻗ ﺰﺑؼﯼﺍ ﺢﻃ ﯼﺍ ﺽﺯ ﻂﺸﯿﻓ ﻂﯾؼﻅ ﻪﯾ .ﺱﻭ ﯼ ﺎﻃػﺍ ﺲﻗ ﻡﺮﻛ ﻂﺸﯿﻓ ﻪﯾ ﺐﺛ ﺎﺿ ﻂﺸﯿﻓ ﻪﯾ ﺲﺷ ﯼﺍ </w:t>
        <w:br/>
        <w:t xml:space="preserve">  .ﺰﻗ ﯼ ﺎﻃػﺍ ﻁؾ ﺰﺿ ﻙﻭﺍ ؽﺫؾ</w:t>
        <w:br/>
        <w:t xml:space="preserve"> ( public function runAction($action</w:t>
        <w:br/>
        <w:t xml:space="preserve">  ﯼﺍ ﺐﺛ ﻆﺠﺴﻃ ﺐﻄﺸﯿﻓ ﯽﺒﺳ ﺐﻓﺍ ﻅﺍ ؽﺩ ﺎﺿ ﻙﻭﺍ ﻪﯾ ﺲﺷ ﯼﺍ .ﺱﻭ ﯼ ﺎﻃػﺍ ﻙﻭﺍ</w:t>
        <w:br/>
        <w:t xml:space="preserve"> ( public function createAction($actionID</w:t>
        <w:br/>
        <w:t xml:space="preserve">ﯽﻘﯾ  inline ﻙﻭﺍ ﻪﯾ ﺱﺎﺳ ﯼ ﻙﻭﺍ ﯼﺍ .ﺱﻭ ﯼ ﺲﯿﺳ ﺎﺿ ﺲﻗ ﯽﻔﻄﻗ ﻙﻭﺍ ﻅﺍ  ﻪﯾ ﺲﺷ ﯼﺍ </w:t>
        <w:br/>
        <w:t xml:space="preserve"> ﯼػﺾﺑﺫ ؼﻝﺍﻭ ﺽﺯ ﺲﻗ ﻒﯿﻄﻘﺳ ﯽﻘﯾ  object ﻙﻭﺍ ﻪﯾ ﺐﯾ  ﺲﻘﺒﺛ ﻂﻄﺷﻭ ؼﻝﺍﻭ ﯼ ﺫﺍﺯ ﺽﺯ ﺲﻗ ﻒﯿﻄﻘﺳ</w:t>
        <w:br/>
        <w:t xml:space="preserve">  .ﺲﻘﺒﺛ ﺲﻗ ﯽﻈﺑؾ  ؽﺫؾ</w:t>
        <w:br/>
        <w:t xml:space="preserve"> ( public function missingAction($actionID</w:t>
        <w:br/>
        <w:t xml:space="preserve">ﺲﻘﺒﺟ ﺯػ ﻭ ﯽﺴﻀﻧ ﺽﺯ  ﻂﯾﺫ ﺐﯾ ﺲﻘﺒﺛ ﯼ ﺯػ ﺲﻗ ﯽﻔﻄﻗ ﻙﻭﺍ ﺐﯾﺁ ﻭ ﺱﻭ ﯼ ﯼؾﺾﻄﺛ ﺲﺷ ﯼﺍ </w:t>
        <w:br/>
        <w:t xml:space="preserve"> .ﺱﻭ ﯼ ﺽﺰﺒﻧ ﺐﻏﺫ ﻪﯾ</w:t>
        <w:br/>
        <w:t xml:space="preserve"> )( public function getRoute</w:t>
        <w:br/>
        <w:t xml:space="preserve"> ﺱﺍﺰﻃ ﯼ ﻂﺛ ﺎﺿ.  module ID, controller ID and action I D ﻰﻗ ﺙ ﯽﻀﺑػ ﯽﺒﻀﺒﻤﺳ ﺶﻘﺿ ﺲﺷ ﯼﺍ </w:t>
        <w:br/>
        <w:t xml:space="preserve"> )( public function getAction</w:t>
        <w:br/>
        <w:t xml:space="preserve">ﻂﺛ ﺎﺿ  nullﺽﺎﺴﻣ ﺲﻘﺒﺛ ﺶﻗﺎﺳ ﺯػ ﯽﺒﻘﻓ ﻙﻭﺍ ﭻﯾ ﻭ ﯽﺴﻀﻧ ﺽﺯ .ﺱﺍﺰﻃ ﯼ ﻂﺛ ﺎﺿ ﺐﻘﻓ ﻙﻭﺍ ﺏ ﺲﺷ ﯼﺍ </w:t>
        <w:br/>
        <w:t xml:space="preserve"> .ﺱﺍﺰﻃ 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